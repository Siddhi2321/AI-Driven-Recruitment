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full_name }}</w:t>
      </w:r>
    </w:p>
    <w:p>
      <w:r>
        <w:rPr>
          <w:b/>
        </w:rPr>
        <w:t>{{ email }}</w:t>
      </w:r>
      <w:r>
        <w:t xml:space="preserve"> | </w:t>
      </w:r>
      <w:r>
        <w:t>{{ phone_number }}</w:t>
      </w:r>
      <w:r>
        <w:rPr>
          <w:b/>
        </w:rPr>
        <w:br/>
        <w:t xml:space="preserve">LinkedIn: </w:t>
      </w:r>
      <w:r>
        <w:t>{{ linkedin }}</w:t>
      </w:r>
      <w:r>
        <w:rPr>
          <w:b/>
        </w:rPr>
        <w:br/>
        <w:t xml:space="preserve">Portfolio: </w:t>
      </w:r>
      <w:r>
        <w:t>{{ portfolio }}</w:t>
      </w:r>
    </w:p>
    <w:p>
      <w:r>
        <w:rPr>
          <w:b/>
        </w:rPr>
        <w:t>---</w:t>
      </w:r>
    </w:p>
    <w:p>
      <w:pPr>
        <w:pStyle w:val="Heading1"/>
      </w:pPr>
      <w:r>
        <w:t>Professional Summary</w:t>
      </w:r>
    </w:p>
    <w:p>
      <w:r>
        <w:t>{{ professional_summary }}</w:t>
      </w:r>
    </w:p>
    <w:p>
      <w:pPr>
        <w:pStyle w:val="Heading1"/>
      </w:pPr>
      <w:r>
        <w:t>Work Experience</w:t>
      </w:r>
    </w:p>
    <w:p>
      <w:r>
        <w:t>{{ work_experience }}</w:t>
      </w:r>
    </w:p>
    <w:p>
      <w:pPr>
        <w:pStyle w:val="Heading1"/>
      </w:pPr>
      <w:r>
        <w:t>Key Projects</w:t>
      </w:r>
    </w:p>
    <w:p>
      <w:r>
        <w:t>{{ key_projects }}</w:t>
      </w:r>
    </w:p>
    <w:p>
      <w:pPr>
        <w:pStyle w:val="Heading1"/>
      </w:pPr>
      <w:r>
        <w:t>Key Skills</w:t>
      </w:r>
    </w:p>
    <w:p>
      <w:r>
        <w:t>• {{ key_skills | replace(',', ' • ') }}</w:t>
      </w:r>
    </w:p>
    <w:p>
      <w:pPr>
        <w:pStyle w:val="Heading1"/>
      </w:pPr>
      <w:r>
        <w:t>Education</w:t>
      </w:r>
    </w:p>
    <w:p>
      <w:r>
        <w:t>{{ education_background }}</w:t>
      </w:r>
    </w:p>
    <w:p>
      <w:pPr>
        <w:pStyle w:val="Heading1"/>
      </w:pPr>
      <w:r>
        <w:t>Certifications and Awards</w:t>
      </w:r>
    </w:p>
    <w:p>
      <w:r>
        <w:t>{{ certifications_awards }}</w:t>
      </w:r>
    </w:p>
    <w:p>
      <w:pPr>
        <w:pStyle w:val="Heading1"/>
      </w:pPr>
      <w:r>
        <w:t>Desired Position</w:t>
      </w:r>
    </w:p>
    <w:p>
      <w:r>
        <w:t>{{ desired_job_position }}</w:t>
      </w:r>
    </w:p>
    <w:p>
      <w:pPr>
        <w:pStyle w:val="Heading1"/>
      </w:pPr>
      <w:r>
        <w:t>Hobbies and Interests</w:t>
      </w:r>
    </w:p>
    <w:p>
      <w:r>
        <w:t>{{ hobbies_interests }}</w:t>
      </w:r>
    </w:p>
    <w:p>
      <w:pPr>
        <w:pStyle w:val="Heading1"/>
      </w:pPr>
      <w:r>
        <w:t>References</w:t>
      </w:r>
    </w:p>
    <w:p>
      <w:r>
        <w:t>{{ references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